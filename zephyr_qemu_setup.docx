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Zephyr OS Setup and Execution on QEMU</w:t>
      </w:r>
    </w:p>
    <w:p>
      <w:r>
        <w:t>This document provides a complete step-by-step guide to installing Zephyr OS, setting up the environment, building a sample application, and executing it on QEMU.</w:t>
      </w:r>
    </w:p>
    <w:p>
      <w:pPr>
        <w:pStyle w:val="Heading1"/>
      </w:pPr>
      <w:r>
        <w:t>1. Install Required Dependencies</w:t>
      </w:r>
    </w:p>
    <w:p>
      <w:pPr>
        <w:pStyle w:val="ListBullet"/>
      </w:pPr>
      <w:r>
        <w:t>sudo apt update</w:t>
      </w:r>
    </w:p>
    <w:p>
      <w:pPr>
        <w:pStyle w:val="ListBullet"/>
      </w:pPr>
      <w:r>
        <w:t>sudo apt install --no-install-recommends git cmake ninja-build gperf ccache dfu-util device-tree-compiler wget python3-dev python3-pip python3-setuptools python3-tk python3-wheel xz-utils file make gcc gcc-multilib g++-multilib libsdl2-dev</w:t>
      </w:r>
    </w:p>
    <w:p>
      <w:pPr>
        <w:pStyle w:val="Heading1"/>
      </w:pPr>
      <w:r>
        <w:t>2. Get Zephyr Source Code</w:t>
      </w:r>
    </w:p>
    <w:p>
      <w:pPr>
        <w:pStyle w:val="ListBullet"/>
      </w:pPr>
      <w:r>
        <w:t>pip install --user west</w:t>
      </w:r>
    </w:p>
    <w:p>
      <w:pPr>
        <w:pStyle w:val="ListBullet"/>
      </w:pPr>
      <w:r>
        <w:t>west init ~/zephyrproject</w:t>
      </w:r>
    </w:p>
    <w:p>
      <w:pPr>
        <w:pStyle w:val="ListBullet"/>
      </w:pPr>
      <w:r>
        <w:t>cd ~/zephyrproject</w:t>
      </w:r>
    </w:p>
    <w:p>
      <w:pPr>
        <w:pStyle w:val="ListBullet"/>
      </w:pPr>
      <w:r>
        <w:t>west update</w:t>
      </w:r>
    </w:p>
    <w:p>
      <w:pPr>
        <w:pStyle w:val="ListBullet"/>
      </w:pPr>
      <w:r>
        <w:t>west zephyr-export</w:t>
      </w:r>
    </w:p>
    <w:p>
      <w:pPr>
        <w:pStyle w:val="ListBullet"/>
      </w:pPr>
      <w:r>
        <w:t>pip install --user -r zephyr/scripts/requirements.txt</w:t>
      </w:r>
    </w:p>
    <w:p>
      <w:pPr>
        <w:pStyle w:val="Heading1"/>
      </w:pPr>
      <w:r>
        <w:t>3. Install Zephyr SDK</w:t>
      </w:r>
    </w:p>
    <w:p>
      <w:pPr>
        <w:pStyle w:val="ListBullet"/>
      </w:pPr>
      <w:r>
        <w:t>cd ~/zephyrproject</w:t>
      </w:r>
    </w:p>
    <w:p>
      <w:pPr>
        <w:pStyle w:val="ListBullet"/>
      </w:pPr>
      <w:r>
        <w:t>wget https://github.com/zephyrproject-rtos/sdk-ng/releases/download/v0.16.5/zephyr-sdk-0.16.5_linux-x86_64.tar.xz</w:t>
      </w:r>
    </w:p>
    <w:p>
      <w:pPr>
        <w:pStyle w:val="ListBullet"/>
      </w:pPr>
      <w:r>
        <w:t>tar xvf zephyr-sdk-0.16.5_linux-x86_64.tar.xz</w:t>
      </w:r>
    </w:p>
    <w:p>
      <w:pPr>
        <w:pStyle w:val="ListBullet"/>
      </w:pPr>
      <w:r>
        <w:t>cd zephyr-sdk-0.16.5</w:t>
      </w:r>
    </w:p>
    <w:p>
      <w:pPr>
        <w:pStyle w:val="ListBullet"/>
      </w:pPr>
      <w:r>
        <w:t>./setup.sh</w:t>
      </w:r>
    </w:p>
    <w:p>
      <w:pPr>
        <w:pStyle w:val="Heading1"/>
      </w:pPr>
      <w:r>
        <w:t>4. Build a Sample Application</w:t>
      </w:r>
    </w:p>
    <w:p>
      <w:pPr>
        <w:pStyle w:val="ListBullet"/>
      </w:pPr>
      <w:r>
        <w:t>cd ~/zephyrproject/zephyr</w:t>
      </w:r>
    </w:p>
    <w:p>
      <w:pPr>
        <w:pStyle w:val="ListBullet"/>
      </w:pPr>
      <w:r>
        <w:t>west build -p always -b qemu_x86 samples/hello_world</w:t>
      </w:r>
    </w:p>
    <w:p>
      <w:pPr>
        <w:pStyle w:val="Heading1"/>
      </w:pPr>
      <w:r>
        <w:t>5. Run the Application in QEMU</w:t>
      </w:r>
    </w:p>
    <w:p>
      <w:pPr>
        <w:pStyle w:val="ListBullet"/>
      </w:pPr>
      <w:r>
        <w:t>west build -t run</w:t>
      </w:r>
    </w:p>
    <w:p>
      <w:pPr>
        <w:pStyle w:val="Heading1"/>
      </w:pPr>
      <w:r>
        <w:t>6. Expected Output</w:t>
      </w:r>
    </w:p>
    <w:p>
      <w:pPr>
        <w:pStyle w:val="ListBullet"/>
      </w:pPr>
      <w:r>
        <w:t>If everything is set up correctly, you will see the message:</w:t>
      </w:r>
    </w:p>
    <w:p>
      <w:pPr>
        <w:pStyle w:val="ListBullet"/>
      </w:pPr>
      <w:r>
        <w:t>"Hello World! qemu_x86"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